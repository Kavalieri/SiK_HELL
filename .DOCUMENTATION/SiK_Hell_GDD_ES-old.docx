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875DE" w14:textId="77777777" w:rsidR="000D219A" w:rsidRPr="00BA252F" w:rsidRDefault="00000000">
      <w:pPr>
        <w:pStyle w:val="Ttulo1"/>
        <w:rPr>
          <w:lang w:val="es-ES"/>
        </w:rPr>
      </w:pPr>
      <w:r w:rsidRPr="00BA252F">
        <w:rPr>
          <w:lang w:val="es-ES"/>
        </w:rPr>
        <w:t xml:space="preserve">Documento de Diseño de Juego: </w:t>
      </w:r>
      <w:proofErr w:type="spellStart"/>
      <w:r w:rsidRPr="00BA252F">
        <w:rPr>
          <w:lang w:val="es-ES"/>
        </w:rPr>
        <w:t>SiK</w:t>
      </w:r>
      <w:proofErr w:type="spellEnd"/>
      <w:r w:rsidRPr="00BA252F">
        <w:rPr>
          <w:lang w:val="es-ES"/>
        </w:rPr>
        <w:t xml:space="preserve"> </w:t>
      </w:r>
      <w:proofErr w:type="spellStart"/>
      <w:r w:rsidRPr="00BA252F">
        <w:rPr>
          <w:lang w:val="es-ES"/>
        </w:rPr>
        <w:t>Hell</w:t>
      </w:r>
      <w:proofErr w:type="spellEnd"/>
    </w:p>
    <w:p w14:paraId="4C8EA9E7" w14:textId="02367D75" w:rsidR="000D219A" w:rsidRPr="00BA252F" w:rsidRDefault="00000000">
      <w:pPr>
        <w:rPr>
          <w:lang w:val="es-ES"/>
        </w:rPr>
      </w:pPr>
      <w:r w:rsidRPr="00BA252F">
        <w:rPr>
          <w:lang w:val="es-ES"/>
        </w:rPr>
        <w:br/>
        <w:t xml:space="preserve">**Nombre del </w:t>
      </w:r>
      <w:proofErr w:type="gramStart"/>
      <w:r w:rsidRPr="00BA252F">
        <w:rPr>
          <w:lang w:val="es-ES"/>
        </w:rPr>
        <w:t>Juego:*</w:t>
      </w:r>
      <w:proofErr w:type="gramEnd"/>
      <w:r w:rsidRPr="00BA252F">
        <w:rPr>
          <w:lang w:val="es-ES"/>
        </w:rPr>
        <w:t xml:space="preserve">* </w:t>
      </w:r>
      <w:proofErr w:type="spellStart"/>
      <w:r w:rsidRPr="00BA252F">
        <w:rPr>
          <w:lang w:val="es-ES"/>
        </w:rPr>
        <w:t>SiK</w:t>
      </w:r>
      <w:proofErr w:type="spellEnd"/>
      <w:r w:rsidRPr="00BA252F">
        <w:rPr>
          <w:lang w:val="es-ES"/>
        </w:rPr>
        <w:t xml:space="preserve"> </w:t>
      </w:r>
      <w:proofErr w:type="spellStart"/>
      <w:r w:rsidRPr="00BA252F">
        <w:rPr>
          <w:lang w:val="es-ES"/>
        </w:rPr>
        <w:t>H</w:t>
      </w:r>
      <w:r w:rsidR="00BA252F" w:rsidRPr="00BA252F">
        <w:rPr>
          <w:lang w:val="es-ES"/>
        </w:rPr>
        <w:t>E</w:t>
      </w:r>
      <w:r w:rsidRPr="00BA252F">
        <w:rPr>
          <w:lang w:val="es-ES"/>
        </w:rPr>
        <w:t>ll</w:t>
      </w:r>
      <w:proofErr w:type="spellEnd"/>
      <w:r w:rsidRPr="00BA252F">
        <w:rPr>
          <w:lang w:val="es-ES"/>
        </w:rPr>
        <w:t xml:space="preserve">  </w:t>
      </w:r>
      <w:r w:rsidRPr="00BA252F">
        <w:rPr>
          <w:lang w:val="es-ES"/>
        </w:rPr>
        <w:br/>
        <w:t xml:space="preserve">**Género:** </w:t>
      </w:r>
      <w:proofErr w:type="spellStart"/>
      <w:r w:rsidRPr="00BA252F">
        <w:rPr>
          <w:lang w:val="es-ES"/>
        </w:rPr>
        <w:t>Bullet</w:t>
      </w:r>
      <w:proofErr w:type="spellEnd"/>
      <w:r w:rsidRPr="00BA252F">
        <w:rPr>
          <w:lang w:val="es-ES"/>
        </w:rPr>
        <w:t xml:space="preserve"> </w:t>
      </w:r>
      <w:proofErr w:type="spellStart"/>
      <w:r w:rsidRPr="00BA252F">
        <w:rPr>
          <w:lang w:val="es-ES"/>
        </w:rPr>
        <w:t>Hell</w:t>
      </w:r>
      <w:proofErr w:type="spellEnd"/>
      <w:r w:rsidRPr="00BA252F">
        <w:rPr>
          <w:lang w:val="es-ES"/>
        </w:rPr>
        <w:t xml:space="preserve">, Acción  </w:t>
      </w:r>
      <w:r w:rsidRPr="00BA252F">
        <w:rPr>
          <w:lang w:val="es-ES"/>
        </w:rPr>
        <w:br/>
        <w:t xml:space="preserve">**Público Objetivo:** Fans de juegos de acción rápidos e intensivos en habilidades, mayores de 12 años  </w:t>
      </w:r>
      <w:r w:rsidRPr="00BA252F">
        <w:rPr>
          <w:lang w:val="es-ES"/>
        </w:rPr>
        <w:br/>
        <w:t>**Plataformas:** PC, con posibilidad de expansión a consolas y dispositivos móviles</w:t>
      </w:r>
      <w:r w:rsidRPr="00BA252F">
        <w:rPr>
          <w:lang w:val="es-ES"/>
        </w:rPr>
        <w:br/>
      </w:r>
    </w:p>
    <w:p w14:paraId="1818DE42" w14:textId="77777777" w:rsidR="000D219A" w:rsidRPr="00BA252F" w:rsidRDefault="00000000">
      <w:pPr>
        <w:pStyle w:val="Ttulo2"/>
        <w:rPr>
          <w:lang w:val="es-ES"/>
        </w:rPr>
      </w:pPr>
      <w:r w:rsidRPr="00BA252F">
        <w:rPr>
          <w:lang w:val="es-ES"/>
        </w:rPr>
        <w:t>Concepto Principal</w:t>
      </w:r>
    </w:p>
    <w:p w14:paraId="0D134D91" w14:textId="77777777" w:rsidR="000D219A" w:rsidRPr="00BA252F" w:rsidRDefault="00000000">
      <w:pPr>
        <w:rPr>
          <w:lang w:val="es-ES"/>
        </w:rPr>
      </w:pPr>
      <w:r w:rsidRPr="00BA252F">
        <w:rPr>
          <w:lang w:val="es-ES"/>
        </w:rPr>
        <w:br/>
      </w:r>
      <w:proofErr w:type="spellStart"/>
      <w:r w:rsidRPr="00BA252F">
        <w:rPr>
          <w:lang w:val="es-ES"/>
        </w:rPr>
        <w:t>SiK</w:t>
      </w:r>
      <w:proofErr w:type="spellEnd"/>
      <w:r w:rsidRPr="00BA252F">
        <w:rPr>
          <w:lang w:val="es-ES"/>
        </w:rPr>
        <w:t xml:space="preserve"> </w:t>
      </w:r>
      <w:proofErr w:type="spellStart"/>
      <w:r w:rsidRPr="00BA252F">
        <w:rPr>
          <w:lang w:val="es-ES"/>
        </w:rPr>
        <w:t>Hell</w:t>
      </w:r>
      <w:proofErr w:type="spellEnd"/>
      <w:r w:rsidRPr="00BA252F">
        <w:rPr>
          <w:lang w:val="es-ES"/>
        </w:rPr>
        <w:t xml:space="preserve"> es un juego de </w:t>
      </w:r>
      <w:proofErr w:type="spellStart"/>
      <w:r w:rsidRPr="00BA252F">
        <w:rPr>
          <w:lang w:val="es-ES"/>
        </w:rPr>
        <w:t>bullet</w:t>
      </w:r>
      <w:proofErr w:type="spellEnd"/>
      <w:r w:rsidRPr="00BA252F">
        <w:rPr>
          <w:lang w:val="es-ES"/>
        </w:rPr>
        <w:t xml:space="preserve"> </w:t>
      </w:r>
      <w:proofErr w:type="spellStart"/>
      <w:r w:rsidRPr="00BA252F">
        <w:rPr>
          <w:lang w:val="es-ES"/>
        </w:rPr>
        <w:t>hell</w:t>
      </w:r>
      <w:proofErr w:type="spellEnd"/>
      <w:r w:rsidRPr="00BA252F">
        <w:rPr>
          <w:lang w:val="es-ES"/>
        </w:rPr>
        <w:t xml:space="preserve"> de ritmo rápido donde los jugadores eligen entre un elenco de personajes únicos para luchar en niveles dinámicos llenos de enemigos. El objetivo es derrotar a todos los enemigos dentro de los límites de tiempo del nivel mientras se evita recibir daño. Los jugadores pueden mejorar a su personaje elegido, guardar el progreso y apuntar a obtener altas puntuaciones en niveles cada vez más desafiantes.</w:t>
      </w:r>
      <w:r w:rsidRPr="00BA252F">
        <w:rPr>
          <w:lang w:val="es-ES"/>
        </w:rPr>
        <w:br/>
      </w:r>
    </w:p>
    <w:p w14:paraId="38936102" w14:textId="77777777" w:rsidR="000D219A" w:rsidRPr="00BA252F" w:rsidRDefault="00000000">
      <w:pPr>
        <w:pStyle w:val="Ttulo2"/>
        <w:rPr>
          <w:lang w:val="es-ES"/>
        </w:rPr>
      </w:pPr>
      <w:r w:rsidRPr="00BA252F">
        <w:rPr>
          <w:lang w:val="es-ES"/>
        </w:rPr>
        <w:t>Resumen del Juego</w:t>
      </w:r>
    </w:p>
    <w:p w14:paraId="08FD5F73" w14:textId="77777777" w:rsidR="000D219A" w:rsidRPr="00BA252F" w:rsidRDefault="00000000">
      <w:pPr>
        <w:pStyle w:val="Ttulo3"/>
        <w:rPr>
          <w:lang w:val="es-ES"/>
        </w:rPr>
      </w:pPr>
      <w:r w:rsidRPr="00BA252F">
        <w:rPr>
          <w:lang w:val="es-ES"/>
        </w:rPr>
        <w:t>Mecánicas de Juego</w:t>
      </w:r>
    </w:p>
    <w:p w14:paraId="7B436A75" w14:textId="77777777" w:rsidR="000D219A" w:rsidRPr="00BA252F" w:rsidRDefault="00000000">
      <w:pPr>
        <w:rPr>
          <w:lang w:val="es-ES"/>
        </w:rPr>
      </w:pPr>
      <w:r w:rsidRPr="00BA252F">
        <w:rPr>
          <w:lang w:val="es-ES"/>
        </w:rPr>
        <w:br/>
        <w:t xml:space="preserve">- **Control del </w:t>
      </w:r>
      <w:proofErr w:type="gramStart"/>
      <w:r w:rsidRPr="00BA252F">
        <w:rPr>
          <w:lang w:val="es-ES"/>
        </w:rPr>
        <w:t>Jugador:*</w:t>
      </w:r>
      <w:proofErr w:type="gramEnd"/>
      <w:r w:rsidRPr="00BA252F">
        <w:rPr>
          <w:lang w:val="es-ES"/>
        </w:rPr>
        <w:t>* Perspectiva cenital. Los jugadores controlan al personaje elegido usando WASD o palancas analógicas para moverse y el mouse o botones para apuntar y disparar.</w:t>
      </w:r>
      <w:r w:rsidRPr="00BA252F">
        <w:rPr>
          <w:lang w:val="es-ES"/>
        </w:rPr>
        <w:br/>
        <w:t xml:space="preserve">- **Comportamiento del </w:t>
      </w:r>
      <w:proofErr w:type="gramStart"/>
      <w:r w:rsidRPr="00BA252F">
        <w:rPr>
          <w:lang w:val="es-ES"/>
        </w:rPr>
        <w:t>Enemigo:*</w:t>
      </w:r>
      <w:proofErr w:type="gramEnd"/>
      <w:r w:rsidRPr="00BA252F">
        <w:rPr>
          <w:lang w:val="es-ES"/>
        </w:rPr>
        <w:t xml:space="preserve">* Los enemigos aparecen dinámicamente y atacan al jugador con patrones característicos del género </w:t>
      </w:r>
      <w:proofErr w:type="spellStart"/>
      <w:r w:rsidRPr="00BA252F">
        <w:rPr>
          <w:lang w:val="es-ES"/>
        </w:rPr>
        <w:t>bullet</w:t>
      </w:r>
      <w:proofErr w:type="spellEnd"/>
      <w:r w:rsidRPr="00BA252F">
        <w:rPr>
          <w:lang w:val="es-ES"/>
        </w:rPr>
        <w:t xml:space="preserve"> </w:t>
      </w:r>
      <w:proofErr w:type="spellStart"/>
      <w:r w:rsidRPr="00BA252F">
        <w:rPr>
          <w:lang w:val="es-ES"/>
        </w:rPr>
        <w:t>hell</w:t>
      </w:r>
      <w:proofErr w:type="spellEnd"/>
      <w:r w:rsidRPr="00BA252F">
        <w:rPr>
          <w:lang w:val="es-ES"/>
        </w:rPr>
        <w:t>.</w:t>
      </w:r>
      <w:r w:rsidRPr="00BA252F">
        <w:rPr>
          <w:lang w:val="es-ES"/>
        </w:rPr>
        <w:br/>
        <w:t>- **Sistema de Salud:** La salud del jugador se representa con una barra de salud. Perder toda la salud resulta en el fracaso del nivel.</w:t>
      </w:r>
      <w:r w:rsidRPr="00BA252F">
        <w:rPr>
          <w:lang w:val="es-ES"/>
        </w:rPr>
        <w:br/>
        <w:t xml:space="preserve">- **Sistema de </w:t>
      </w:r>
      <w:proofErr w:type="gramStart"/>
      <w:r w:rsidRPr="00BA252F">
        <w:rPr>
          <w:lang w:val="es-ES"/>
        </w:rPr>
        <w:t>Puntuación:*</w:t>
      </w:r>
      <w:proofErr w:type="gramEnd"/>
      <w:r w:rsidRPr="00BA252F">
        <w:rPr>
          <w:lang w:val="es-ES"/>
        </w:rPr>
        <w:t>* Se otorgan puntos por derrotar enemigos y completar niveles. Las puntuaciones se guardan para cada nivel.</w:t>
      </w:r>
      <w:r w:rsidRPr="00BA252F">
        <w:rPr>
          <w:lang w:val="es-ES"/>
        </w:rPr>
        <w:br/>
        <w:t xml:space="preserve">- **Sistema de </w:t>
      </w:r>
      <w:proofErr w:type="gramStart"/>
      <w:r w:rsidRPr="00BA252F">
        <w:rPr>
          <w:lang w:val="es-ES"/>
        </w:rPr>
        <w:t>Niveles:*</w:t>
      </w:r>
      <w:proofErr w:type="gramEnd"/>
      <w:r w:rsidRPr="00BA252F">
        <w:rPr>
          <w:lang w:val="es-ES"/>
        </w:rPr>
        <w:t>* Progresión a través de una serie de niveles con dificultad creciente. Los niveles están limitados por tiempo y el jugador debe derrotar a todos los enemigos dentro del límite para tener éxito.</w:t>
      </w:r>
      <w:r w:rsidRPr="00BA252F">
        <w:rPr>
          <w:lang w:val="es-ES"/>
        </w:rPr>
        <w:br/>
      </w:r>
    </w:p>
    <w:p w14:paraId="645806BC" w14:textId="77777777" w:rsidR="000D219A" w:rsidRPr="00BA252F" w:rsidRDefault="00000000">
      <w:pPr>
        <w:pStyle w:val="Ttulo3"/>
        <w:rPr>
          <w:lang w:val="es-ES"/>
        </w:rPr>
      </w:pPr>
      <w:r w:rsidRPr="00BA252F">
        <w:rPr>
          <w:lang w:val="es-ES"/>
        </w:rPr>
        <w:t>Características Clave</w:t>
      </w:r>
    </w:p>
    <w:p w14:paraId="20073A6F" w14:textId="77777777" w:rsidR="000D219A" w:rsidRPr="00BA252F" w:rsidRDefault="00000000">
      <w:pPr>
        <w:rPr>
          <w:lang w:val="es-ES"/>
        </w:rPr>
      </w:pPr>
      <w:r w:rsidRPr="00BA252F">
        <w:rPr>
          <w:lang w:val="es-ES"/>
        </w:rPr>
        <w:br/>
        <w:t xml:space="preserve">1. **Selección de </w:t>
      </w:r>
      <w:proofErr w:type="gramStart"/>
      <w:r w:rsidRPr="00BA252F">
        <w:rPr>
          <w:lang w:val="es-ES"/>
        </w:rPr>
        <w:t>Personajes:*</w:t>
      </w:r>
      <w:proofErr w:type="gramEnd"/>
      <w:r w:rsidRPr="00BA252F">
        <w:rPr>
          <w:lang w:val="es-ES"/>
        </w:rPr>
        <w:t>* Cada personaje tiene estadísticas y habilidades únicas.</w:t>
      </w:r>
      <w:r w:rsidRPr="00BA252F">
        <w:rPr>
          <w:lang w:val="es-ES"/>
        </w:rPr>
        <w:br/>
        <w:t xml:space="preserve">2. **Niveles </w:t>
      </w:r>
      <w:proofErr w:type="gramStart"/>
      <w:r w:rsidRPr="00BA252F">
        <w:rPr>
          <w:lang w:val="es-ES"/>
        </w:rPr>
        <w:t>Dinámicos:*</w:t>
      </w:r>
      <w:proofErr w:type="gramEnd"/>
      <w:r w:rsidRPr="00BA252F">
        <w:rPr>
          <w:lang w:val="es-ES"/>
        </w:rPr>
        <w:t xml:space="preserve">* Oleadas de enemigos generadas </w:t>
      </w:r>
      <w:proofErr w:type="spellStart"/>
      <w:r w:rsidRPr="00BA252F">
        <w:rPr>
          <w:lang w:val="es-ES"/>
        </w:rPr>
        <w:t>proceduralmente</w:t>
      </w:r>
      <w:proofErr w:type="spellEnd"/>
      <w:r w:rsidRPr="00BA252F">
        <w:rPr>
          <w:lang w:val="es-ES"/>
        </w:rPr>
        <w:t xml:space="preserve"> para </w:t>
      </w:r>
      <w:proofErr w:type="spellStart"/>
      <w:r w:rsidRPr="00BA252F">
        <w:rPr>
          <w:lang w:val="es-ES"/>
        </w:rPr>
        <w:t>rejugabilidad</w:t>
      </w:r>
      <w:proofErr w:type="spellEnd"/>
      <w:r w:rsidRPr="00BA252F">
        <w:rPr>
          <w:lang w:val="es-ES"/>
        </w:rPr>
        <w:t>.</w:t>
      </w:r>
      <w:r w:rsidRPr="00BA252F">
        <w:rPr>
          <w:lang w:val="es-ES"/>
        </w:rPr>
        <w:br/>
        <w:t xml:space="preserve">3. **Sistema de </w:t>
      </w:r>
      <w:proofErr w:type="gramStart"/>
      <w:r w:rsidRPr="00BA252F">
        <w:rPr>
          <w:lang w:val="es-ES"/>
        </w:rPr>
        <w:t>Mejoras:*</w:t>
      </w:r>
      <w:proofErr w:type="gramEnd"/>
      <w:r w:rsidRPr="00BA252F">
        <w:rPr>
          <w:lang w:val="es-ES"/>
        </w:rPr>
        <w:t xml:space="preserve">* Los jugadores ganan puntos para comprar mejoras en salud, </w:t>
      </w:r>
      <w:r w:rsidRPr="00BA252F">
        <w:rPr>
          <w:lang w:val="es-ES"/>
        </w:rPr>
        <w:lastRenderedPageBreak/>
        <w:t>daño, velocidad o habilidades especiales.</w:t>
      </w:r>
      <w:r w:rsidRPr="00BA252F">
        <w:rPr>
          <w:lang w:val="es-ES"/>
        </w:rPr>
        <w:br/>
        <w:t xml:space="preserve">4. **Sistema de </w:t>
      </w:r>
      <w:proofErr w:type="gramStart"/>
      <w:r w:rsidRPr="00BA252F">
        <w:rPr>
          <w:lang w:val="es-ES"/>
        </w:rPr>
        <w:t>Guardado:*</w:t>
      </w:r>
      <w:proofErr w:type="gramEnd"/>
      <w:r w:rsidRPr="00BA252F">
        <w:rPr>
          <w:lang w:val="es-ES"/>
        </w:rPr>
        <w:t>* El progreso se guarda automáticamente después de cada nivel.</w:t>
      </w:r>
      <w:r w:rsidRPr="00BA252F">
        <w:rPr>
          <w:lang w:val="es-ES"/>
        </w:rPr>
        <w:br/>
        <w:t xml:space="preserve">5. **Escalado de </w:t>
      </w:r>
      <w:proofErr w:type="gramStart"/>
      <w:r w:rsidRPr="00BA252F">
        <w:rPr>
          <w:lang w:val="es-ES"/>
        </w:rPr>
        <w:t>Dificultad:*</w:t>
      </w:r>
      <w:proofErr w:type="gramEnd"/>
      <w:r w:rsidRPr="00BA252F">
        <w:rPr>
          <w:lang w:val="es-ES"/>
        </w:rPr>
        <w:t>* Los niveles posteriores presentan enemigos más rápidos, patrones de balas más densos y comportamientos enemigos más complejos.</w:t>
      </w:r>
      <w:r w:rsidRPr="00BA252F">
        <w:rPr>
          <w:lang w:val="es-ES"/>
        </w:rPr>
        <w:br/>
      </w:r>
    </w:p>
    <w:sectPr w:rsidR="000D219A" w:rsidRPr="00BA25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253933">
    <w:abstractNumId w:val="8"/>
  </w:num>
  <w:num w:numId="2" w16cid:durableId="403186616">
    <w:abstractNumId w:val="6"/>
  </w:num>
  <w:num w:numId="3" w16cid:durableId="240993739">
    <w:abstractNumId w:val="5"/>
  </w:num>
  <w:num w:numId="4" w16cid:durableId="967509716">
    <w:abstractNumId w:val="4"/>
  </w:num>
  <w:num w:numId="5" w16cid:durableId="997154195">
    <w:abstractNumId w:val="7"/>
  </w:num>
  <w:num w:numId="6" w16cid:durableId="402215519">
    <w:abstractNumId w:val="3"/>
  </w:num>
  <w:num w:numId="7" w16cid:durableId="1426344930">
    <w:abstractNumId w:val="2"/>
  </w:num>
  <w:num w:numId="8" w16cid:durableId="44642771">
    <w:abstractNumId w:val="1"/>
  </w:num>
  <w:num w:numId="9" w16cid:durableId="98300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19A"/>
    <w:rsid w:val="0015074B"/>
    <w:rsid w:val="0029639D"/>
    <w:rsid w:val="00326F90"/>
    <w:rsid w:val="006A220C"/>
    <w:rsid w:val="00AA1D8D"/>
    <w:rsid w:val="00B47730"/>
    <w:rsid w:val="00BA252F"/>
    <w:rsid w:val="00CB0664"/>
    <w:rsid w:val="00E534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EFE951"/>
  <w14:defaultImageDpi w14:val="300"/>
  <w15:docId w15:val="{047CEA55-2083-4CA9-976B-7D642F33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Oscar Caballero Pomés</cp:lastModifiedBy>
  <cp:revision>2</cp:revision>
  <dcterms:created xsi:type="dcterms:W3CDTF">2025-01-29T17:42:00Z</dcterms:created>
  <dcterms:modified xsi:type="dcterms:W3CDTF">2025-01-29T17:42:00Z</dcterms:modified>
  <cp:category/>
</cp:coreProperties>
</file>